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37062-2021 i Markaryds kommun</w:t>
      </w:r>
    </w:p>
    <w:p>
      <w:r>
        <w:t>Detta dokument behandlar höga naturvärden i avverkningsanmälan A 37062-2021 i Markaryds kommun. Denna avverkningsanmälan inkom 2021-07-16 00:00:00 och omfattar 9,8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havstulpanlav (S), platt fjädermossa (S), Scytinium lichenoides s.lat. (S) och stor knopplav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37062-2021 karta.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6271031, E 424208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