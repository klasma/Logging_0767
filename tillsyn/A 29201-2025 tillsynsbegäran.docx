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29201-2025 i Markaryds kommun</w:t>
      </w:r>
    </w:p>
    <w:p>
      <w:r>
        <w:t>Detta dokument behandlar höga naturvärden i avverkningsanmälan A 29201-2025 i Markaryds kommun. Denna avverkningsanmälan inkom 2025-06-15 08:45:04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9201-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6277986, E 412326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